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共检索2881条数据,其中数据缺失1条                    </w:t>
      </w:r>
    </w:p>
    <w:p>
      <w:r>
        <w:t>时间：2019-11-05 10:05:00  致  2019-11-07 10:05:00</w:t>
      </w:r>
    </w:p>
    <w:p>
      <w:r>
        <w:t>温度统计:</w:t>
      </w:r>
    </w:p>
    <w:p>
      <w:r>
        <w:t xml:space="preserve">    数据丢失  1</w:t>
      </w:r>
    </w:p>
    <w:p>
      <w:r>
        <w:t xml:space="preserve">    缺测  2</w:t>
      </w:r>
    </w:p>
    <w:p>
      <w:r>
        <w:t xml:space="preserve">    存疑  0</w:t>
      </w:r>
    </w:p>
    <w:p>
      <w:r>
        <w:t xml:space="preserve">    错误  2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40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9</w:t>
      </w:r>
    </w:p>
    <w:p>
      <w:r>
        <w:t>未找到对应元素统计: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