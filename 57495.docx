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AAA质控统计: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29747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AB10质控统计: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29747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ADA质控统计: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297479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4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AEA质控统计: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36835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9, 1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3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AGA质控统计: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44415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1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AHA质控统计: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527312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731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AHC质控统计: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610143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01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AJA质控统计: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69330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33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ARG10质控统计:</w:t>
      </w:r>
    </w:p>
    <w:p>
      <w:r>
        <w:drawing>
          <wp:inline xmlns:a="http://schemas.openxmlformats.org/drawingml/2006/main" xmlns:pic="http://schemas.openxmlformats.org/drawingml/2006/picture">
            <wp:extent cx="4572000" cy="776457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64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++++++++++++++++共检索4条数据,其中数据缺失0条++++++++++++++++++++++++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