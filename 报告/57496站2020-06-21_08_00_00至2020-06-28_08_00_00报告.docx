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共检索10081条数据,其中数据缺失1条                    </w:t>
      </w:r>
    </w:p>
    <w:p>
      <w:r>
        <w:t>时间：2020-06-21 08:00:00  至  2020-06-28 08:00:00</w:t>
      </w:r>
    </w:p>
    <w:p>
      <w:r>
        <w:t>温度统计: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465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1</w:t>
      </w:r>
    </w:p>
    <w:p>
      <w:r>
        <w:t xml:space="preserve">    缺测  10019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57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