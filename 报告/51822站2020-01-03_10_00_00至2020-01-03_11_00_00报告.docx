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共检索7条数据,其中数据缺失1条                    </w:t>
      </w:r>
    </w:p>
    <w:p>
      <w:r>
        <w:t>时间：2020-01-03 10:00:00  至  2020-01-03 11:00:00</w:t>
      </w:r>
    </w:p>
    <w:p>
      <w:r>
        <w:t>温度统计: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3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