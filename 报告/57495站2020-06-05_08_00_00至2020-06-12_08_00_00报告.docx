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共检索1009条数据,其中数据缺失7条                    </w:t>
      </w:r>
    </w:p>
    <w:p>
      <w:r>
        <w:t>时间：2020-06-05 08:00:00  至  2020-06-12 08:00:00</w:t>
      </w:r>
    </w:p>
    <w:p>
      <w:r>
        <w:t>温度统计: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7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7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7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7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7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7</w:t>
      </w:r>
    </w:p>
    <w:p>
      <w:r>
        <w:t xml:space="preserve">    缺测  25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1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