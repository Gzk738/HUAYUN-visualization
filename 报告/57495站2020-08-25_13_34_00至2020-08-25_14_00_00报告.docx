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              共检索27条数据,其中数据缺失4条                    </w:t>
      </w:r>
    </w:p>
    <w:p>
      <w:r>
        <w:t>时间：2020-08-25 13:34:00  至  2020-08-25 14:00:00</w:t>
      </w:r>
    </w:p>
    <w:p>
      <w:r>
        <w:t>温度统计:</w:t>
      </w:r>
    </w:p>
    <w:p>
      <w:r>
        <w:t xml:space="preserve">    数据丢失  4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29309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0]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309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地温1层统计:</w:t>
      </w:r>
    </w:p>
    <w:p>
      <w:r>
        <w:t xml:space="preserve">    数据丢失  4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地温2层统计:</w:t>
      </w:r>
    </w:p>
    <w:p>
      <w:r>
        <w:t xml:space="preserve">    数据丢失  4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地温3层统计:</w:t>
      </w:r>
    </w:p>
    <w:p>
      <w:r>
        <w:t xml:space="preserve">    数据丢失  4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地温4层统计:</w:t>
      </w:r>
    </w:p>
    <w:p>
      <w:r>
        <w:t xml:space="preserve">    数据丢失  4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地温5层统计:</w:t>
      </w:r>
    </w:p>
    <w:p>
      <w:r>
        <w:t xml:space="preserve">    数据丢失  4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855953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2, 3, 4, 5, 6]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55953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湿度统计:</w:t>
      </w:r>
    </w:p>
    <w:p>
      <w:r>
        <w:t xml:space="preserve">    数据丢失  4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342876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7]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428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10米风统计:</w:t>
      </w:r>
    </w:p>
    <w:p>
      <w:r>
        <w:t xml:space="preserve">    数据丢失  4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1.5米风统计:</w:t>
      </w:r>
    </w:p>
    <w:p>
      <w:r>
        <w:t xml:space="preserve">    数据丢失  4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814962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19, 20]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1496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气压统计:</w:t>
      </w:r>
    </w:p>
    <w:p>
      <w:r>
        <w:t xml:space="preserve">    数据丢失  4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241121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29]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411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翻斗雨统计:</w:t>
      </w:r>
    </w:p>
    <w:p>
      <w:r>
        <w:t xml:space="preserve">    数据丢失  4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190759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30]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907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称重雨量统计:</w:t>
      </w:r>
    </w:p>
    <w:p>
      <w:r>
        <w:t xml:space="preserve">    数据丢失  4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190759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32]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907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辐射统计:</w:t>
      </w:r>
    </w:p>
    <w:p>
      <w:r>
        <w:t xml:space="preserve">    数据丢失  4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293097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34]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309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土壤水分1层统计:</w:t>
      </w:r>
    </w:p>
    <w:p>
      <w:r>
        <w:t xml:space="preserve">    数据丢失  4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土壤水分2层统计:</w:t>
      </w:r>
    </w:p>
    <w:p>
      <w:r>
        <w:t xml:space="preserve">    数据丢失  4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土壤水分3层统计:</w:t>
      </w:r>
    </w:p>
    <w:p>
      <w:r>
        <w:t xml:space="preserve">    数据丢失  4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土壤水分4层统计:</w:t>
      </w:r>
    </w:p>
    <w:p>
      <w:r>
        <w:t xml:space="preserve">    数据丢失  4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土壤水分5层统计:</w:t>
      </w:r>
    </w:p>
    <w:p>
      <w:r>
        <w:t xml:space="preserve">    数据丢失  4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8559538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38, 39, 40, 41, 42]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559538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Relationship Id="rId17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