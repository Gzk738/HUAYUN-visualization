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共检索10081条数据,其中数据缺失10条                    </w:t>
      </w:r>
    </w:p>
    <w:p>
      <w:r>
        <w:t>时间：2020-07-24 08:00:00  至  2020-07-31 08:00:00</w:t>
      </w:r>
    </w:p>
    <w:p>
      <w:r>
        <w:t>温度统计: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926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10</w:t>
      </w:r>
    </w:p>
    <w:p>
      <w:r>
        <w:t xml:space="preserve">    缺测  10070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332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10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