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共检索10081条数据,其中数据缺失3条                    </w:t>
      </w:r>
    </w:p>
    <w:p>
      <w:r>
        <w:t>时间：2020-08-07 08:00:00  至  2020-08-14 08:00:00</w:t>
      </w:r>
    </w:p>
    <w:p>
      <w:r>
        <w:t>温度统计: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93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559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758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93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3</w:t>
      </w:r>
    </w:p>
    <w:p>
      <w:r>
        <w:t xml:space="preserve">    缺测  9892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8149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55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730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7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492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492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730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7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55953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