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共检索1009条数据,其中数据缺失0条                    </w:t>
      </w:r>
    </w:p>
    <w:p>
      <w:r>
        <w:t>时间：2020-07-17 08:00:00  至  2020-07-24 08:00:00</w:t>
      </w:r>
    </w:p>
    <w:p>
      <w:r>
        <w:t>温度统计: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12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94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413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0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