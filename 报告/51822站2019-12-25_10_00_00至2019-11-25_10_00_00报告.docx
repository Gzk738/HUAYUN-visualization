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共检索0条数据,其中数据缺失-4319条                    </w:t>
      </w:r>
    </w:p>
    <w:p>
      <w:r>
        <w:t>时间：2019-12-25 10:00:00  至  2019-11-25 10:00:00</w:t>
      </w:r>
    </w:p>
    <w:p>
      <w:r>
        <w:t>温度统计:</w:t>
      </w:r>
    </w:p>
    <w:p>
      <w:r>
        <w:t xml:space="preserve">    数据丢失  -4319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640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4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-4319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-4319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-4319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-4319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-4319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125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5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-4319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6408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4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未找到对应元素统计:</w:t>
      </w:r>
    </w:p>
    <w:p>
      <w:r>
        <w:t xml:space="preserve">    数据丢失  -4319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未找到对应元素统计:</w:t>
      </w:r>
    </w:p>
    <w:p>
      <w:r>
        <w:t xml:space="preserve">    数据丢失  -4319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6408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, 1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4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-4319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6408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4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-4319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6408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4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-4319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6408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4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-4319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6408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4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-4319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-4319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-4319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-4319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-4319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125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51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