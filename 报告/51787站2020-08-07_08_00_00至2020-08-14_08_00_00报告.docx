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共检索1009条数据,其中数据缺失52条                    </w:t>
      </w:r>
    </w:p>
    <w:p>
      <w:r>
        <w:t>时间：2020-08-07 08:00:00  至  2020-08-14 08:00:00</w:t>
      </w:r>
    </w:p>
    <w:p>
      <w:r>
        <w:t>温度统计: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257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52</w:t>
      </w:r>
    </w:p>
    <w:p>
      <w:r>
        <w:t xml:space="preserve">    缺测  957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18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52</w:t>
      </w:r>
    </w:p>
    <w:p>
      <w:r>
        <w:t xml:space="preserve">    缺测  957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52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9446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44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