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共检索1009条数据,其中数据缺失507条                    </w:t>
      </w:r>
    </w:p>
    <w:p>
      <w:r>
        <w:t>时间：2020-08-28 08:00:00  至  2020-09-04 08:00:00</w:t>
      </w:r>
    </w:p>
    <w:p>
      <w:r>
        <w:t>温度统计: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225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5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507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225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55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