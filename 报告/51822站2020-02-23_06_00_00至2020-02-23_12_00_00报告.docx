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共检索37条数据,其中数据缺失28条                    </w:t>
      </w:r>
    </w:p>
    <w:p>
      <w:r>
        <w:t>时间：2020-02-23 06:00:00  至  2020-02-23 12:00:00</w:t>
      </w:r>
    </w:p>
    <w:p>
      <w:r>
        <w:t>温度统计: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28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