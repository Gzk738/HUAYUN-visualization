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共检索1009条数据,其中数据缺失19条                    </w:t>
      </w:r>
    </w:p>
    <w:p>
      <w:r>
        <w:t>时间：2020-07-31 08:00:00  至  2020-08-07 08:00:00</w:t>
      </w:r>
    </w:p>
    <w:p>
      <w:r>
        <w:t>温度统计: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411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1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42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10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19</w:t>
      </w:r>
    </w:p>
    <w:p>
      <w:r>
        <w:t xml:space="preserve">    缺测  26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988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88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907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6</w:t>
      </w:r>
    </w:p>
    <w:p>
      <w:r>
        <w:t xml:space="preserve">    错误  1</w:t>
      </w:r>
    </w:p>
    <w:p>
      <w:r>
        <w:drawing>
          <wp:inline xmlns:a="http://schemas.openxmlformats.org/drawingml/2006/main" xmlns:pic="http://schemas.openxmlformats.org/drawingml/2006/picture">
            <wp:extent cx="5486400" cy="329309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30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3428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1907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19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84244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