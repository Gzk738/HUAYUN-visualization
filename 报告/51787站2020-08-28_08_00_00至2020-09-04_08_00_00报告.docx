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共检索1009条数据,其中数据缺失506条                    </w:t>
      </w:r>
    </w:p>
    <w:p>
      <w:r>
        <w:t>时间：2020-08-28 08:00:00  至  2020-09-04 08:00:00</w:t>
      </w:r>
    </w:p>
    <w:p>
      <w:r>
        <w:t>温度统计: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298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9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206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506</w:t>
      </w:r>
    </w:p>
    <w:p>
      <w:r>
        <w:t xml:space="preserve">    缺测  503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18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967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6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506</w:t>
      </w:r>
    </w:p>
    <w:p>
      <w:r>
        <w:t xml:space="preserve">    缺测  503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506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