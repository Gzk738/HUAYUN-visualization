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共检索12961条数据,其中数据缺失4311条                    </w:t>
      </w:r>
    </w:p>
    <w:p>
      <w:r>
        <w:t>时间：2020-08-22 08:00:00  至  2020-08-31 08:00:00</w:t>
      </w:r>
    </w:p>
    <w:p>
      <w:r>
        <w:t>温度统计: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67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1748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4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67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67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67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67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67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4311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17484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48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