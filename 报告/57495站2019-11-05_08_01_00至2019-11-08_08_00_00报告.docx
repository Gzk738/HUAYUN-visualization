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共检索4320条数据,其中数据缺失125条                    </w:t>
      </w:r>
    </w:p>
    <w:p>
      <w:r>
        <w:t>时间：2019-11-05 08:01:00  至  2019-11-08 08:00:00</w:t>
      </w:r>
    </w:p>
    <w:p>
      <w:r>
        <w:t>温度统计:</w:t>
      </w:r>
    </w:p>
    <w:p>
      <w:r>
        <w:t xml:space="preserve">    数据丢失  125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125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125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125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125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125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298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298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125</w:t>
      </w:r>
    </w:p>
    <w:p>
      <w:r>
        <w:t xml:space="preserve">    缺测  0</w:t>
      </w:r>
    </w:p>
    <w:p>
      <w:r>
        <w:t xml:space="preserve">    存疑  40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125</w:t>
      </w:r>
    </w:p>
    <w:p>
      <w:r>
        <w:t xml:space="preserve">    缺测  4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125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125</w:t>
      </w:r>
    </w:p>
    <w:p>
      <w:r>
        <w:t xml:space="preserve">    缺测  0</w:t>
      </w:r>
    </w:p>
    <w:p>
      <w:r>
        <w:t xml:space="preserve">    存疑  8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125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125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125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125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125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125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125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125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2986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2986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