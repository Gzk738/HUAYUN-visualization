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共检索10081条数据,其中数据缺失0条                    </w:t>
      </w:r>
    </w:p>
    <w:p>
      <w:r>
        <w:t>时间：2020-07-03 08:00:00  至  2020-07-10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570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10024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250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