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共检索10081条数据,其中数据缺失0条                    </w:t>
      </w:r>
    </w:p>
    <w:p>
      <w:r>
        <w:t>时间：2020-06-12 08:00:00  至  2020-06-19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120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2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10069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8149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141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419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1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8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