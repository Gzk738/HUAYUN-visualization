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共检索1009条数据,其中数据缺失7条                    </w:t>
      </w:r>
    </w:p>
    <w:p>
      <w:r>
        <w:t>时间：2020-07-03 08:00:00  至  2020-07-10 08:00:00</w:t>
      </w:r>
    </w:p>
    <w:p>
      <w:r>
        <w:t>温度统计: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43848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4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265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60650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065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7</w:t>
      </w:r>
    </w:p>
    <w:p>
      <w:r>
        <w:t xml:space="preserve">    缺测  1002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6975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9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10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7</w:t>
      </w:r>
    </w:p>
    <w:p>
      <w:r>
        <w:t xml:space="preserve">    缺测  1002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7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54749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4749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