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共检索1441条数据,其中数据缺失0条                    </w:t>
      </w:r>
    </w:p>
    <w:p>
      <w:r>
        <w:t>时间：2019-11-05 10:05:00  致  2019-11-06 10:05:00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2</w:t>
      </w:r>
    </w:p>
    <w:p>
      <w:r>
        <w:t xml:space="preserve">    存疑  0</w:t>
      </w:r>
    </w:p>
    <w:p>
      <w:r>
        <w:t xml:space="preserve">    错误  2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40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2</w:t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