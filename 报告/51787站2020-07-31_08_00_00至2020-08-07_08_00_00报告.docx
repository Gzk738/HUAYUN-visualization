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共检索1009条数据,其中数据缺失10条                    </w:t>
      </w:r>
    </w:p>
    <w:p>
      <w:r>
        <w:t>时间：2020-07-31 08:00:00  至  2020-08-07 08:00:00</w:t>
      </w:r>
    </w:p>
    <w:p>
      <w:r>
        <w:t>温度统计: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3836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836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488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10米风统计:</w:t>
      </w:r>
    </w:p>
    <w:p>
      <w:r>
        <w:t xml:space="preserve">    数据丢失  10</w:t>
      </w:r>
    </w:p>
    <w:p>
      <w:r>
        <w:t xml:space="preserve">    缺测  999</w:t>
      </w:r>
    </w:p>
    <w:p>
      <w:r>
        <w:t xml:space="preserve">    存疑  0</w:t>
      </w:r>
    </w:p>
    <w:p>
      <w:r>
        <w:t xml:space="preserve">    错误  0</w:t>
      </w:r>
    </w:p>
    <w:p>
      <w:r>
        <w:t>1.5米风统计: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, 2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12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6387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38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6387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38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6387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38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10</w:t>
      </w:r>
    </w:p>
    <w:p>
      <w:r>
        <w:t xml:space="preserve">    缺测  999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6387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38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9446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9446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