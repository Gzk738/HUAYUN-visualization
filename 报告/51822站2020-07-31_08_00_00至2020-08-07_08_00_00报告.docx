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共检索1009条数据,其中数据缺失13条                    </w:t>
      </w:r>
    </w:p>
    <w:p>
      <w:r>
        <w:t>时间：2020-07-31 08:00:00  至  2020-08-07 08:00:00</w:t>
      </w:r>
    </w:p>
    <w:p>
      <w:r>
        <w:t>温度统计: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31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13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13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13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13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