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共检索1009条数据,其中数据缺失52条                    </w:t>
      </w:r>
    </w:p>
    <w:p>
      <w:r>
        <w:t>时间：2020-08-07 08:00:00  至  2020-08-14 08:00:00</w:t>
      </w:r>
    </w:p>
    <w:p>
      <w:r>
        <w:t>温度统计:</w:t>
      </w:r>
    </w:p>
    <w:p>
      <w:r>
        <w:t xml:space="preserve">    数据丢失  52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337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0]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地温1层统计:</w:t>
      </w:r>
    </w:p>
    <w:p>
      <w:r>
        <w:t xml:space="preserve">    数据丢失  52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地温2层统计:</w:t>
      </w:r>
    </w:p>
    <w:p>
      <w:r>
        <w:t xml:space="preserve">    数据丢失  52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地温3层统计:</w:t>
      </w:r>
    </w:p>
    <w:p>
      <w:r>
        <w:t xml:space="preserve">    数据丢失  52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地温4层统计:</w:t>
      </w:r>
    </w:p>
    <w:p>
      <w:r>
        <w:t xml:space="preserve">    数据丢失  52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地温5层统计:</w:t>
      </w:r>
    </w:p>
    <w:p>
      <w:r>
        <w:t xml:space="preserve">    数据丢失  52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3836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, 3, 4, 5, 6]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836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湿度统计:</w:t>
      </w:r>
    </w:p>
    <w:p>
      <w:r>
        <w:t xml:space="preserve">    数据丢失  52</w:t>
      </w:r>
    </w:p>
    <w:p>
      <w:r>
        <w:t xml:space="preserve">    缺测  1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7]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10米风统计:</w:t>
      </w:r>
    </w:p>
    <w:p>
      <w:r>
        <w:t xml:space="preserve">    数据丢失  52</w:t>
      </w:r>
    </w:p>
    <w:p>
      <w:r>
        <w:t xml:space="preserve">    缺测  3</w:t>
      </w:r>
    </w:p>
    <w:p>
      <w:r>
        <w:t xml:space="preserve">    存疑  0</w:t>
      </w:r>
    </w:p>
    <w:p>
      <w:r>
        <w:t xml:space="preserve">    错误  0</w:t>
      </w:r>
    </w:p>
    <w:p>
      <w:r>
        <w:t>1.5米风统计:</w:t>
      </w:r>
    </w:p>
    <w:p>
      <w:r>
        <w:t xml:space="preserve">    数据丢失  52</w:t>
      </w:r>
    </w:p>
    <w:p>
      <w:r>
        <w:t xml:space="preserve">    缺测  4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3374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9, 20]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气压统计:</w:t>
      </w:r>
    </w:p>
    <w:p>
      <w:r>
        <w:t xml:space="preserve">    数据丢失  52</w:t>
      </w:r>
    </w:p>
    <w:p>
      <w:r>
        <w:t xml:space="preserve">    缺测  0</w:t>
      </w:r>
    </w:p>
    <w:p>
      <w:r>
        <w:t xml:space="preserve">    存疑  11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6387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9]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38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翻斗雨统计:</w:t>
      </w:r>
    </w:p>
    <w:p>
      <w:r>
        <w:t xml:space="preserve">    数据丢失  52</w:t>
      </w:r>
    </w:p>
    <w:p>
      <w:r>
        <w:t xml:space="preserve">    缺测  0</w:t>
      </w:r>
    </w:p>
    <w:p>
      <w:r>
        <w:t xml:space="preserve">    存疑  18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6387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0]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38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称重雨量统计:</w:t>
      </w:r>
    </w:p>
    <w:p>
      <w:r>
        <w:t xml:space="preserve">    数据丢失  52</w:t>
      </w:r>
    </w:p>
    <w:p>
      <w:r>
        <w:t xml:space="preserve">    缺测  1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33748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2]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辐射统计:</w:t>
      </w:r>
    </w:p>
    <w:p>
      <w:r>
        <w:t xml:space="preserve">    数据丢失  52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4]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土壤水分1层统计:</w:t>
      </w:r>
    </w:p>
    <w:p>
      <w:r>
        <w:t xml:space="preserve">    数据丢失  52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土壤水分2层统计:</w:t>
      </w:r>
    </w:p>
    <w:p>
      <w:r>
        <w:t xml:space="preserve">    数据丢失  52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土壤水分3层统计:</w:t>
      </w:r>
    </w:p>
    <w:p>
      <w:r>
        <w:t xml:space="preserve">    数据丢失  52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土壤水分4层统计:</w:t>
      </w:r>
    </w:p>
    <w:p>
      <w:r>
        <w:t xml:space="preserve">    数据丢失  52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土壤水分5层统计:</w:t>
      </w:r>
    </w:p>
    <w:p>
      <w:r>
        <w:t xml:space="preserve">    数据丢失  52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438484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8, 39, 40, 41, 42]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384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