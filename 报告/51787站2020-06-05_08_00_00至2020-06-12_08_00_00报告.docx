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共检索1009条数据,其中数据缺失10条                    </w:t>
      </w:r>
    </w:p>
    <w:p>
      <w:r>
        <w:t>时间：2020-06-05 08:00:00  至  2020-06-12 08:00:00</w:t>
      </w:r>
    </w:p>
    <w:p>
      <w:r>
        <w:t>温度统计: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355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10</w:t>
      </w:r>
    </w:p>
    <w:p>
      <w:r>
        <w:t xml:space="preserve">    缺测  999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11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10</w:t>
      </w:r>
    </w:p>
    <w:p>
      <w:r>
        <w:t xml:space="preserve">    缺测  999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944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4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